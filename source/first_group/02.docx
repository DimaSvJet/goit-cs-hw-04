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Journey beauty robotics technology journey mountain future nature creativity journey innovation imagination technology growth technology creativity growth growth nature python knowledge harmony technology growth nature beauty creativity beauty ocean growth innovation exploration imagination exploration nature imagination technology creativity journey technology creativity growth growth apple technology nature knowledge exploration creativity knowledge.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